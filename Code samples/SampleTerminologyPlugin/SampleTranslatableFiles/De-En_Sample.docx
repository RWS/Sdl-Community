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Beispieltext mit spezifischen Wörtern</w:t>
      </w:r>
    </w:p>
    <w:p>
      <w:r>
        <w:t>Die absolute Codierung ist ein Verfahren, bei dem jedes Signal einen festen Wert repräsentiert.</w:t>
      </w:r>
    </w:p>
    <w:p>
      <w:r>
        <w:t>Um den Absolutwert einer Zahl zu bestimmen, wird immer der positive Wert verwendet.</w:t>
      </w:r>
    </w:p>
    <w:p>
      <w:r>
        <w:t>Die A/D-Wandlung 4-bit-byte ermöglicht die Umwandlung eines analogen Signals in ein digitales Signal.</w:t>
      </w:r>
    </w:p>
    <w:p>
      <w:r>
        <w:t>Die A/D-Wandlung ist entscheidend für die digitale Signalverarbeitung in Computern.</w:t>
      </w:r>
    </w:p>
    <w:p>
      <w:r>
        <w:t>In der Mathematik wird oft der Absolutwert verwendet, um den Abstand einer Zahl von Null zu bestimmen.</w:t>
      </w:r>
    </w:p>
    <w:p>
      <w:r>
        <w:t>Die Codierung von Daten spielt eine zentrale Rolle in der modernen Informatik.</w:t>
      </w:r>
    </w:p>
    <w:p>
      <w:r>
        <w:t>Die A/D-Wandlung 4-bit-byte ist eine gängige Technik in digitalen Messsystemen.</w:t>
      </w:r>
    </w:p>
    <w:p>
      <w:r>
        <w:t>Wenn Sie einen Wert drehen, verändern Sie seine Ausrichtung, aber nicht den Wert selbst.</w:t>
      </w:r>
    </w:p>
    <w:p>
      <w:r>
        <w:t>Das Drehen eines Objekts im Raum wird oft in der Computergrafik verwendet.</w:t>
      </w:r>
    </w:p>
    <w:p>
      <w:r>
        <w:t>Die Druckerqualität hängt von der Art des Druckverfahrens und der Auflösung ab.</w:t>
      </w:r>
    </w:p>
    <w:p>
      <w:r>
        <w:t>Drucken ist der Prozess, bei dem Daten auf physische Medien wie Papier übertragen werden.</w:t>
      </w:r>
    </w:p>
    <w:p>
      <w:r>
        <w:t>Ein häufiger Fehler bei der Codierung ist das Überschreiten des maximalen Werts für eine bestimmte Anzahl von Bits.</w:t>
      </w:r>
    </w:p>
    <w:p>
      <w:r>
        <w:t>Der Absolutwert ist nützlich in vielen mathematischen Berechnungen, insbesondere bei der Fehleranalyse.</w:t>
      </w:r>
    </w:p>
    <w:p>
      <w:r>
        <w:t>Bei der A/D-Wandlung ist es wichtig, die Auflösung des Systems zu berücksichtigen.</w:t>
      </w:r>
    </w:p>
    <w:p>
      <w:r>
        <w:t>Das Drucken von Dokumenten kann durch verschiedene Drucktechnologien wie Tintenstrahl oder Laser erfolgen.</w:t>
      </w:r>
    </w:p>
    <w:p>
      <w:r>
        <w:t>Das Drehen eines Bildes kann eine nützliche Funktion in der Bildbearbeitung sein.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